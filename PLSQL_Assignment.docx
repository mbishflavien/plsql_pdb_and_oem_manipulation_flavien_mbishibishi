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AA6C5">
      <w:pPr>
        <w:pStyle w:val="2"/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2"/>
          <w:szCs w:val="22"/>
          <w:lang/>
        </w:rPr>
        <w:t>Names: MBISHIBISHI Flavien</w:t>
      </w:r>
    </w:p>
    <w:p w14:paraId="51145CF1">
      <w:pPr>
        <w:rPr>
          <w:rFonts w:hint="default" w:ascii="Times New Roman" w:hAnsi="Times New Roman" w:cs="Times New Roman"/>
          <w:color w:val="auto"/>
          <w:lang/>
        </w:rPr>
      </w:pPr>
      <w:bookmarkStart w:id="0" w:name="_GoBack"/>
      <w:r>
        <w:rPr>
          <w:rFonts w:hint="default" w:ascii="Times New Roman" w:hAnsi="Times New Roman" w:cs="Times New Roman"/>
          <w:color w:val="auto"/>
          <w:lang/>
        </w:rPr>
        <w:t>ID: 27857</w:t>
      </w:r>
    </w:p>
    <w:bookmarkEnd w:id="0"/>
    <w:p w14:paraId="51EECA71">
      <w:pPr>
        <w:rPr>
          <w:rFonts w:hint="default" w:ascii="Times New Roman" w:hAnsi="Times New Roman" w:cs="Times New Roman"/>
          <w:color w:val="auto"/>
          <w:lang/>
        </w:rPr>
      </w:pPr>
      <w:r>
        <w:rPr>
          <w:rFonts w:hint="default" w:ascii="Times New Roman" w:hAnsi="Times New Roman" w:cs="Times New Roman"/>
          <w:color w:val="auto"/>
          <w:lang/>
        </w:rPr>
        <w:t>Date: October 5, 2025</w:t>
      </w:r>
    </w:p>
    <w:p w14:paraId="3152D8EB">
      <w:pPr>
        <w:pStyle w:val="2"/>
        <w:rPr>
          <w:rFonts w:hint="default" w:ascii="Times New Roman" w:hAnsi="Times New Roman" w:cs="Times New Roman"/>
          <w:color w:val="auto"/>
          <w:u w:val="single"/>
          <w:lang/>
        </w:rPr>
      </w:pPr>
      <w:r>
        <w:rPr>
          <w:rFonts w:hint="default" w:ascii="Times New Roman" w:hAnsi="Times New Roman" w:cs="Times New Roman"/>
          <w:color w:val="auto"/>
          <w:u w:val="single"/>
          <w:lang/>
        </w:rPr>
        <w:t>PL/SQL</w:t>
      </w:r>
      <w:r>
        <w:rPr>
          <w:rFonts w:hint="default" w:ascii="Times New Roman" w:hAnsi="Times New Roman" w:cs="Times New Roman"/>
          <w:color w:val="auto"/>
          <w:u w:val="single"/>
        </w:rPr>
        <w:t xml:space="preserve"> Assignment – PDB Creation, Deletion &amp; OEM</w:t>
      </w:r>
      <w:r>
        <w:rPr>
          <w:rFonts w:hint="default" w:ascii="Times New Roman" w:hAnsi="Times New Roman" w:cs="Times New Roman"/>
          <w:color w:val="auto"/>
          <w:u w:val="single"/>
          <w:lang/>
        </w:rPr>
        <w:t xml:space="preserve"> Configuration</w:t>
      </w:r>
    </w:p>
    <w:p w14:paraId="4F102273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Overview</w:t>
      </w:r>
    </w:p>
    <w:p w14:paraId="64635A0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This project demonstrates the use of Oracle Multitenant Architecture by: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1. Creating a new Pluggable Database (PDB).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2. Creating and then deleting another PDB.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3. Configuring Oracle Enterprise Manager (OEM) and verifying database status.</w:t>
      </w:r>
    </w:p>
    <w:p w14:paraId="45205A91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Tasks</w:t>
      </w:r>
    </w:p>
    <w:p w14:paraId="7405E452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Task 1: Create a New PDB</w:t>
      </w:r>
    </w:p>
    <w:p w14:paraId="1A8C4DC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PDB Name: fl_pdb_27857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Admin User: flavien_plsqlauca_27857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Password: (simple password chosen for the lab)</w:t>
      </w:r>
    </w:p>
    <w:p w14:paraId="6AEF779D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Command used:</w:t>
      </w:r>
    </w:p>
    <w:p w14:paraId="4449AE02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CREATE PLUGGABLE DATABASE fl_pdb_27857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ADMIN USER flavien_plsqlauca_27857 IDENTIFIED BY </w:t>
      </w:r>
      <w:r>
        <w:rPr>
          <w:rFonts w:hint="default" w:ascii="Times New Roman" w:hAnsi="Times New Roman" w:cs="Times New Roman"/>
          <w:color w:val="auto"/>
          <w:lang/>
        </w:rPr>
        <w:t>***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FILE_NAME_CONVERT = (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'C:/Users/Fujitsu/OneDrive/Desktop/Software/oradata/ORCL/pdbseed/',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'C:/Users/Fujitsu/OneDrive/Desktop/Software/oradata/ORCL/fl_pdb_27857/'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ALTER PLUGGABLE DATABASE fl_pdb_27857 OPEN;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ALTER PLUGGABLE DATABASE fl_pdb_27857 SAVE STATE;</w:t>
      </w:r>
    </w:p>
    <w:p w14:paraId="4FF9484F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Task 2: Create and Delete Another PDB</w:t>
      </w:r>
    </w:p>
    <w:p w14:paraId="3EF4DFF5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PDB Name: fl_to_delete_pdb_27857</w:t>
      </w:r>
    </w:p>
    <w:p w14:paraId="04DF1407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Commands used:</w:t>
      </w:r>
    </w:p>
    <w:p w14:paraId="0673C215">
      <w:pPr>
        <w:pStyle w:val="156"/>
        <w:rPr>
          <w:rFonts w:hint="default" w:ascii="Times New Roman" w:hAnsi="Times New Roman" w:cs="Times New Roman"/>
          <w:i w:val="0"/>
          <w:iCs w:val="0"/>
          <w:color w:val="auto"/>
          <w:lang/>
        </w:rPr>
      </w:pPr>
      <w:r>
        <w:rPr>
          <w:rFonts w:hint="default" w:ascii="Times New Roman" w:hAnsi="Times New Roman" w:cs="Times New Roman"/>
          <w:i w:val="0"/>
          <w:iCs w:val="0"/>
          <w:color w:val="auto"/>
          <w:lang/>
        </w:rPr>
        <w:t>CREATING:</w:t>
      </w:r>
    </w:p>
    <w:p w14:paraId="275A95A2">
      <w:pPr>
        <w:pStyle w:val="156"/>
        <w:rPr>
          <w:rFonts w:hint="default" w:ascii="Times New Roman" w:hAnsi="Times New Roman" w:cs="Times New Roman"/>
          <w:i w:val="0"/>
          <w:iCs w:val="0"/>
          <w:color w:val="auto"/>
          <w:lang/>
        </w:rPr>
      </w:pPr>
      <w:r>
        <w:rPr>
          <w:rFonts w:hint="default" w:ascii="Times New Roman" w:hAnsi="Times New Roman" w:cs="Times New Roman"/>
          <w:color w:val="auto"/>
        </w:rPr>
        <w:t>CREATE PLUGGABLE DATABASE fl_to_delete_pdb_27857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ADMIN USER </w:t>
      </w:r>
      <w:r>
        <w:rPr>
          <w:rFonts w:hint="default" w:ascii="Times New Roman" w:hAnsi="Times New Roman" w:cs="Times New Roman"/>
          <w:color w:val="auto"/>
          <w:lang/>
        </w:rPr>
        <w:t>flavien_plsqlauca_27857</w:t>
      </w:r>
      <w:r>
        <w:rPr>
          <w:rFonts w:hint="default" w:ascii="Times New Roman" w:hAnsi="Times New Roman" w:cs="Times New Roman"/>
          <w:color w:val="auto"/>
        </w:rPr>
        <w:t xml:space="preserve"> IDENTIFIED BY </w:t>
      </w:r>
      <w:r>
        <w:rPr>
          <w:rFonts w:hint="default" w:ascii="Times New Roman" w:hAnsi="Times New Roman" w:cs="Times New Roman"/>
          <w:color w:val="auto"/>
          <w:lang/>
        </w:rPr>
        <w:t>***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FILE_NAME_CONVERT = (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'C:/Users/Fujitsu/OneDrive/Desktop/Software/oradata/ORCL/pdbseed/',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   'C:/Users/Fujitsu/OneDrive/Desktop/Software/oradata/ORCL/fl_to_delete_pdb_27857/'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  );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i w:val="0"/>
          <w:iCs w:val="0"/>
          <w:color w:val="auto"/>
          <w:lang/>
        </w:rPr>
        <w:t>DELETING:</w:t>
      </w:r>
    </w:p>
    <w:p w14:paraId="6E71D1C5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ALTER PLUGGABLE DATABASE fl_to_delete_pdb_27857 OPEN;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ALTER PLUGGABLE DATABASE fl_to_delete_pdb_27857 CLOSE IMMEDIATE;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DROP PLUGGABLE DATABASE fl_to_delete_pdb_27857 INCLUDING DATAFILES;</w:t>
      </w:r>
    </w:p>
    <w:p w14:paraId="2E39EC98">
      <w:pPr>
        <w:pStyle w:val="4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 xml:space="preserve">Task 3: </w:t>
      </w:r>
      <w:r>
        <w:rPr>
          <w:rFonts w:hint="default" w:ascii="Times New Roman" w:hAnsi="Times New Roman" w:cs="Times New Roman"/>
          <w:color w:val="auto"/>
          <w:lang/>
        </w:rPr>
        <w:t>O</w:t>
      </w:r>
      <w:r>
        <w:rPr>
          <w:rFonts w:hint="default" w:ascii="Times New Roman" w:hAnsi="Times New Roman" w:cs="Times New Roman"/>
          <w:color w:val="auto"/>
        </w:rPr>
        <w:t>racle Enterprise Manager (OEM)</w:t>
      </w:r>
    </w:p>
    <w:p w14:paraId="68923A1E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OEM port enabled using:</w:t>
      </w:r>
    </w:p>
    <w:p w14:paraId="042C0F41">
      <w:pPr>
        <w:pStyle w:val="156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EXEC DBMS_XDB_CONFIG.SETHTTPSPORT(8443);</w:t>
      </w:r>
    </w:p>
    <w:p w14:paraId="450FEF59">
      <w:pPr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- Accessed via: https://localhost:8443/em</w:t>
      </w:r>
    </w:p>
    <w:p w14:paraId="63062E58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Issues Encountered &amp; Solutions</w:t>
      </w:r>
    </w:p>
    <w:p w14:paraId="246F49C1">
      <w:pPr>
        <w:rPr>
          <w:rFonts w:hint="default" w:ascii="Times New Roman" w:hAnsi="Times New Roman" w:cs="Times New Roman"/>
          <w:color w:val="auto"/>
          <w:lang/>
        </w:rPr>
      </w:pP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SSL Browser Warning (“Your connection is not private”)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 xml:space="preserve">  ➝ Bypassed by selecting Advanced → Proceed to localhost</w:t>
      </w:r>
      <w:r>
        <w:rPr>
          <w:rFonts w:hint="default" w:ascii="Times New Roman" w:hAnsi="Times New Roman" w:cs="Times New Roman"/>
          <w:color w:val="auto"/>
          <w:lang/>
        </w:rPr>
        <w:t>.</w:t>
      </w:r>
    </w:p>
    <w:p w14:paraId="37AF60D9">
      <w:pPr>
        <w:pStyle w:val="3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Conclusion</w:t>
      </w:r>
    </w:p>
    <w:p w14:paraId="3844EDB0">
      <w:pPr>
        <w:rPr>
          <w:rFonts w:hint="default" w:ascii="Times New Roman" w:hAnsi="Times New Roman" w:cs="Times New Roman"/>
          <w:color w:val="auto"/>
          <w:lang/>
        </w:rPr>
      </w:pPr>
      <w:r>
        <w:rPr>
          <w:rFonts w:hint="default" w:ascii="Times New Roman" w:hAnsi="Times New Roman" w:cs="Times New Roman"/>
          <w:color w:val="auto"/>
        </w:rPr>
        <w:t>All tasks were successfully completed: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 main PDB (fl_pdb_27857) was created and configured for coursework.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A temporary PDB (fl_to_delete_pdb_27857) was created and dropped.</w:t>
      </w:r>
      <w:r>
        <w:rPr>
          <w:rFonts w:hint="default" w:ascii="Times New Roman" w:hAnsi="Times New Roman" w:cs="Times New Roman"/>
          <w:color w:val="auto"/>
        </w:rPr>
        <w:br w:type="textWrapping"/>
      </w:r>
      <w:r>
        <w:rPr>
          <w:rFonts w:hint="default" w:ascii="Times New Roman" w:hAnsi="Times New Roman" w:cs="Times New Roman"/>
          <w:color w:val="auto"/>
        </w:rPr>
        <w:t>- Oracle Enterprise Manager was enabled and verified</w:t>
      </w:r>
      <w:r>
        <w:rPr>
          <w:rFonts w:hint="default" w:ascii="Times New Roman" w:hAnsi="Times New Roman" w:cs="Times New Roman"/>
          <w:color w:val="auto"/>
          <w:lang/>
        </w:rPr>
        <w:t>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D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Fujitsu</cp:lastModifiedBy>
  <dcterms:modified xsi:type="dcterms:W3CDTF">2025-10-04T23:05:39Z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267BFA4B333A4D8AA4EE798E5EBDA24A_12</vt:lpwstr>
  </property>
</Properties>
</file>